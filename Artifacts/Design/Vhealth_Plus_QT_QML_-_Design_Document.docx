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Vhealth Plus QT QML - Design Document</w:t>
      </w:r>
    </w:p>
    <w:p>
      <w:pPr>
        <w:jc w:val="center"/>
      </w:pPr>
      <w:r>
        <w:t>Author: Abhishek Chauhan</w:t>
      </w:r>
    </w:p>
    <w:p>
      <w:r>
        <w:br w:type="page"/>
      </w:r>
    </w:p>
    <w:p>
      <w:pPr>
        <w:jc w:val="center"/>
      </w:pPr>
      <w:r>
        <w:t>List of Figures</w:t>
      </w:r>
    </w:p>
    <w:p/>
    <w:p>
      <w:pPr>
        <w:jc w:val="center"/>
      </w:pPr>
      <w:r>
        <w:t>Figure 1: BackgroundPulse.png</w:t>
      </w:r>
    </w:p>
    <w:p>
      <w:pPr>
        <w:jc w:val="center"/>
      </w:pPr>
      <w:r>
        <w:t>Figure 2: Gauge.qml.drawio.png</w:t>
      </w:r>
    </w:p>
    <w:p>
      <w:pPr>
        <w:jc w:val="center"/>
      </w:pPr>
      <w:r>
        <w:t>Figure 3: GlowNeedleMaterial.drawio.png</w:t>
      </w:r>
    </w:p>
    <w:p>
      <w:pPr>
        <w:jc w:val="center"/>
      </w:pPr>
      <w:r>
        <w:t>Figure 4: HUDOverlay.drawio.png</w:t>
      </w:r>
    </w:p>
    <w:p>
      <w:pPr>
        <w:jc w:val="center"/>
      </w:pPr>
      <w:r>
        <w:t>Figure 5: MusicWidgetdrawio.drawio.png</w:t>
      </w:r>
    </w:p>
    <w:p>
      <w:pPr>
        <w:jc w:val="center"/>
      </w:pPr>
      <w:r>
        <w:t>Figure 6: NeedleEntity.drawio.png</w:t>
      </w:r>
    </w:p>
    <w:p>
      <w:pPr>
        <w:jc w:val="center"/>
      </w:pPr>
      <w:r>
        <w:t>Figure 7: RedlineShaderEffect.drawio.png</w:t>
      </w:r>
    </w:p>
    <w:p>
      <w:pPr>
        <w:jc w:val="center"/>
      </w:pPr>
      <w:r>
        <w:t>Figure 8: Telemetry3DController.drawio.png</w:t>
      </w:r>
    </w:p>
    <w:p>
      <w:pPr>
        <w:jc w:val="center"/>
      </w:pPr>
      <w:r>
        <w:t>Figure 9: VHealthDashboard.drawio.png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00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roundPul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BackgroundPulse.png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1370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uge.qml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2: Gauge.qml.drawio.png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5818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wNeedleMaterial.draw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3: GlowNeedleMaterial.drawio.png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83200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DOverlay.draw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0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4: HUDOverlay.drawio.png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308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icWidgetdrawio.draw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5: MusicWidgetdrawio.drawio.png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5359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edleEntity.draw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6: NeedleEntity.drawio.png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1945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lineShaderEffect.draw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7: RedlineShaderEffect.drawio.png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404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lemetry3DController.drawi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8: Telemetry3DController.drawio.png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5955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HealthDashboard.draw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9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9: VHealthDashboard.drawio.png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
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Test Report</w:t>
      </w:r>
    </w:p>
    <w:p>
      <w:r>
        <w:t>Test-1: Car_1.pro</w:t>
      </w:r>
    </w:p>
    <w:p>
      <w:r>
        <w:t>Result: PASS/FAIL</w:t>
      </w:r>
    </w:p>
    <w:p>
      <w:r>
        <w:t xml:space="preserve">Observation: </w:t>
      </w:r>
    </w:p>
    <w:p>
      <w:r>
        <w:t>Test-2: Car_1.pro.user</w:t>
      </w:r>
    </w:p>
    <w:p>
      <w:r>
        <w:t>Result: PASS/FAIL</w:t>
      </w:r>
    </w:p>
    <w:p>
      <w:r>
        <w:t xml:space="preserve">Observation: </w:t>
      </w:r>
    </w:p>
    <w:p>
      <w:r>
        <w:t>Test-3: Car_1.pro.user.3e63a3e</w:t>
      </w:r>
    </w:p>
    <w:p>
      <w:r>
        <w:t>Result: PASS/FAIL</w:t>
      </w:r>
    </w:p>
    <w:p>
      <w:r>
        <w:t xml:space="preserve">Observation: </w:t>
      </w:r>
    </w:p>
    <w:p>
      <w:r>
        <w:t>Test-4: Gauge.qml</w:t>
      </w:r>
    </w:p>
    <w:p>
      <w:r>
        <w:t>Result: PASS/FAIL</w:t>
      </w:r>
    </w:p>
    <w:p>
      <w:r>
        <w:t xml:space="preserve">Observation: </w:t>
      </w:r>
    </w:p>
    <w:p>
      <w:r>
        <w:t>Test-5: README.md</w:t>
      </w:r>
    </w:p>
    <w:p>
      <w:r>
        <w:t>Result: PASS/FAIL</w:t>
      </w:r>
    </w:p>
    <w:p>
      <w:r>
        <w:t xml:space="preserve">Observation: </w:t>
      </w:r>
    </w:p>
    <w:p>
      <w:r>
        <w:t>Test-6: build/Desktop_Qt_6_7_3-Debug/.qmake.stash</w:t>
      </w:r>
    </w:p>
    <w:p>
      <w:r>
        <w:t>Result: PASS/FAIL</w:t>
      </w:r>
    </w:p>
    <w:p>
      <w:r>
        <w:t xml:space="preserve">Observation: </w:t>
      </w:r>
    </w:p>
    <w:p>
      <w:r>
        <w:t>Test-7: build/Desktop_Qt_6_7_3-Debug/Car_1</w:t>
      </w:r>
    </w:p>
    <w:p>
      <w:r>
        <w:t>Result: PASS/FAIL</w:t>
      </w:r>
    </w:p>
    <w:p>
      <w:r>
        <w:t xml:space="preserve">Observation: </w:t>
      </w:r>
    </w:p>
    <w:p>
      <w:r>
        <w:t>Test-8: build/Desktop_Qt_6_7_3-Debug/Makefile</w:t>
      </w:r>
    </w:p>
    <w:p>
      <w:r>
        <w:t>Result: PASS/FAIL</w:t>
      </w:r>
    </w:p>
    <w:p>
      <w:r>
        <w:t xml:space="preserve">Observation: </w:t>
      </w:r>
    </w:p>
    <w:p>
      <w:r>
        <w:t>Test-9: build/Desktop_Qt_6_7_3-Debug/main.o</w:t>
      </w:r>
    </w:p>
    <w:p>
      <w:r>
        <w:t>Result: PASS/FAIL</w:t>
      </w:r>
    </w:p>
    <w:p>
      <w:r>
        <w:t xml:space="preserve">Observation: </w:t>
      </w:r>
    </w:p>
    <w:p>
      <w:r>
        <w:t>Test-10: build/Desktop_Qt_6_7_3-Debug/moc_predefs.h</w:t>
      </w:r>
    </w:p>
    <w:p>
      <w:r>
        <w:t>Result: PASS/FAIL</w:t>
      </w:r>
    </w:p>
    <w:p>
      <w:r>
        <w:t xml:space="preserve">Observation: </w:t>
      </w:r>
    </w:p>
    <w:p>
      <w:r>
        <w:t>Test-11: build/Desktop_Qt_6_7_3-Debug/moc_radialbar.cpp</w:t>
      </w:r>
    </w:p>
    <w:p>
      <w:r>
        <w:t>Result: PASS/FAIL</w:t>
      </w:r>
    </w:p>
    <w:p>
      <w:r>
        <w:t xml:space="preserve">Observation: </w:t>
      </w:r>
    </w:p>
    <w:p>
      <w:r>
        <w:t>Test-12: build/Desktop_Qt_6_7_3-Debug/moc_radialbar.o</w:t>
      </w:r>
    </w:p>
    <w:p>
      <w:r>
        <w:t>Result: PASS/FAIL</w:t>
      </w:r>
    </w:p>
    <w:p>
      <w:r>
        <w:t xml:space="preserve">Observation: </w:t>
      </w:r>
    </w:p>
    <w:p>
      <w:r>
        <w:t>Test-13: build/Desktop_Qt_6_7_3-Debug/qrc_qml.cpp</w:t>
      </w:r>
    </w:p>
    <w:p>
      <w:r>
        <w:t>Result: PASS/FAIL</w:t>
      </w:r>
    </w:p>
    <w:p>
      <w:r>
        <w:t xml:space="preserve">Observation: </w:t>
      </w:r>
    </w:p>
    <w:p>
      <w:r>
        <w:t>Test-14: build/Desktop_Qt_6_7_3-Debug/qrc_qml.o</w:t>
      </w:r>
    </w:p>
    <w:p>
      <w:r>
        <w:t>Result: PASS/FAIL</w:t>
      </w:r>
    </w:p>
    <w:p>
      <w:r>
        <w:t xml:space="preserve">Observation: </w:t>
      </w:r>
    </w:p>
    <w:p>
      <w:r>
        <w:t>Test-15: build/Desktop_Qt_6_7_3-Debug/radialbar.o</w:t>
      </w:r>
    </w:p>
    <w:p>
      <w:r>
        <w:t>Result: PASS/FAIL</w:t>
      </w:r>
    </w:p>
    <w:p>
      <w:r>
        <w:t xml:space="preserve">Observation: </w:t>
      </w:r>
    </w:p>
    <w:p>
      <w:r>
        <w:t>Test-16: main.cpp</w:t>
      </w:r>
    </w:p>
    <w:p>
      <w:r>
        <w:t>Result: PASS/FAIL</w:t>
      </w:r>
    </w:p>
    <w:p>
      <w:r>
        <w:t xml:space="preserve">Observation: </w:t>
      </w:r>
    </w:p>
    <w:p>
      <w:r>
        <w:t>Test-17: main.qml</w:t>
      </w:r>
    </w:p>
    <w:p>
      <w:r>
        <w:t>Result: PASS/FAIL</w:t>
      </w:r>
    </w:p>
    <w:p>
      <w:r>
        <w:t xml:space="preserve">Observation: </w:t>
      </w:r>
    </w:p>
    <w:p>
      <w:r>
        <w:t>Test-18: qml.qrc</w:t>
      </w:r>
    </w:p>
    <w:p>
      <w:r>
        <w:t>Result: PASS/FAIL</w:t>
      </w:r>
    </w:p>
    <w:p>
      <w:r>
        <w:t xml:space="preserve">Observation: </w:t>
      </w:r>
    </w:p>
    <w:p>
      <w:r>
        <w:t>Test-19: radialbar.cpp</w:t>
      </w:r>
    </w:p>
    <w:p>
      <w:r>
        <w:t>Result: PASS/FAIL</w:t>
      </w:r>
    </w:p>
    <w:p>
      <w:r>
        <w:t xml:space="preserve">Observation: </w:t>
      </w:r>
    </w:p>
    <w:p>
      <w:r>
        <w:t>Test-20: radialbar.h</w:t>
      </w:r>
    </w:p>
    <w:p>
      <w:r>
        <w:t>Result: PASS/FAIL</w:t>
      </w:r>
    </w:p>
    <w:p>
      <w:r>
        <w:t xml:space="preserve">Observation: </w:t>
      </w:r>
    </w:p>
    <w:p>
      <w:r>
        <w:t>Test-21: telemetry_sample.csv</w:t>
      </w:r>
    </w:p>
    <w:p>
      <w:r>
        <w:t>Result: PASS/FAIL</w:t>
      </w:r>
    </w:p>
    <w:p>
      <w:r>
        <w:t xml:space="preserve">Observation: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